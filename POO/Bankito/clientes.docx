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Listado de Clientes</w:t>
      </w:r>
    </w:p>
    <w:p>
      <w:r>
        <w:t>1 - Margerit Simpson - SiempreViva 123</w:t>
      </w:r>
    </w:p>
    <w:p>
      <w:r>
        <w:t>2 - Lisa Simpson - SiempreViva 123</w:t>
      </w:r>
    </w:p>
    <w:p>
      <w:r>
        <w:t>3 - Bart Simpson - SiempreViva 123456789</w:t>
      </w:r>
    </w:p>
    <w:p>
      <w:r>
        <w:t>4 - Homero Sompson - Siempre Viva 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